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📝 Dynamic Chatbot Web App – Design Document</w:t>
      </w:r>
    </w:p>
    <w:p>
      <w:pPr>
        <w:pStyle w:val="Heading2"/>
      </w:pPr>
      <w:r>
        <w:t>📌 Project Overview</w:t>
      </w:r>
    </w:p>
    <w:p>
      <w:pPr>
        <w:jc w:val="left"/>
      </w:pPr>
      <w:r>
        <w:rPr>
          <w:b w:val="0"/>
          <w:i w:val="0"/>
          <w:sz w:val="22"/>
        </w:rPr>
        <w:t>Name: Dynamic Chatbot</w:t>
      </w:r>
    </w:p>
    <w:p>
      <w:pPr>
        <w:jc w:val="left"/>
      </w:pPr>
      <w:r>
        <w:rPr>
          <w:b w:val="0"/>
          <w:i w:val="0"/>
          <w:sz w:val="22"/>
        </w:rPr>
        <w:t>Purpose: A fun, interactive chatbot experience that collects user data, allows file uploads, and sends the details via email (with optional AI-like personalities and animations).</w:t>
      </w:r>
    </w:p>
    <w:p>
      <w:pPr>
        <w:jc w:val="left"/>
      </w:pPr>
      <w:r>
        <w:rPr>
          <w:b w:val="0"/>
          <w:i w:val="0"/>
          <w:sz w:val="22"/>
        </w:rPr>
        <w:t>Target Users: Web visitors or product testers who want to explore conversational UI and submit feedback or personal stories.</w:t>
      </w:r>
    </w:p>
    <w:p>
      <w:pPr>
        <w:pStyle w:val="Heading2"/>
      </w:pPr>
      <w:r>
        <w:t>💡 Features</w:t>
      </w:r>
    </w:p>
    <w:p>
      <w:pPr>
        <w:jc w:val="left"/>
      </w:pPr>
      <w:r>
        <w:rPr>
          <w:b w:val="0"/>
          <w:i w:val="0"/>
          <w:sz w:val="22"/>
        </w:rPr>
        <w:t>🧠 Chatbot Flow</w:t>
      </w:r>
    </w:p>
    <w:p>
      <w:pPr>
        <w:jc w:val="left"/>
      </w:pPr>
      <w:r>
        <w:rPr>
          <w:b w:val="0"/>
          <w:i w:val="0"/>
          <w:sz w:val="22"/>
        </w:rPr>
        <w:t>- Animated, dynamic chat interface using React &amp; Framer Motion.</w:t>
      </w:r>
    </w:p>
    <w:p>
      <w:pPr>
        <w:jc w:val="left"/>
      </w:pPr>
      <w:r>
        <w:rPr>
          <w:b w:val="0"/>
          <w:i w:val="0"/>
          <w:sz w:val="22"/>
        </w:rPr>
        <w:t>- Supports multiple bot personas (FriendlyBot, TechBot, ConfessionBot).</w:t>
      </w:r>
    </w:p>
    <w:p>
      <w:pPr>
        <w:jc w:val="left"/>
      </w:pPr>
      <w:r>
        <w:rPr>
          <w:b w:val="0"/>
          <w:i w:val="0"/>
          <w:sz w:val="22"/>
        </w:rPr>
        <w:t>- Collects: User Name, Email, Freeform Message, Optional File Upload</w:t>
      </w:r>
    </w:p>
    <w:p>
      <w:pPr>
        <w:jc w:val="left"/>
      </w:pPr>
      <w:r>
        <w:rPr>
          <w:b w:val="0"/>
          <w:i w:val="0"/>
          <w:sz w:val="22"/>
        </w:rPr>
        <w:t>- Voice input via Web Speech API.</w:t>
      </w:r>
    </w:p>
    <w:p>
      <w:pPr>
        <w:jc w:val="left"/>
      </w:pPr>
      <w:r>
        <w:rPr>
          <w:b w:val="0"/>
          <w:i w:val="0"/>
          <w:sz w:val="22"/>
        </w:rPr>
        <w:t>- Joke generator via external API.</w:t>
      </w:r>
    </w:p>
    <w:p>
      <w:pPr>
        <w:jc w:val="left"/>
      </w:pPr>
      <w:r>
        <w:rPr>
          <w:b w:val="0"/>
          <w:i w:val="0"/>
          <w:sz w:val="22"/>
        </w:rPr>
        <w:t>📧 Email Sending</w:t>
      </w:r>
    </w:p>
    <w:p>
      <w:pPr>
        <w:jc w:val="left"/>
      </w:pPr>
      <w:r>
        <w:rPr>
          <w:b w:val="0"/>
          <w:i w:val="0"/>
          <w:sz w:val="22"/>
        </w:rPr>
        <w:t>- Backend built with Node.js + Express.</w:t>
      </w:r>
    </w:p>
    <w:p>
      <w:pPr>
        <w:jc w:val="left"/>
      </w:pPr>
      <w:r>
        <w:rPr>
          <w:b w:val="0"/>
          <w:i w:val="0"/>
          <w:sz w:val="22"/>
        </w:rPr>
        <w:t>- Handles multipart/form-data for file + text.</w:t>
      </w:r>
    </w:p>
    <w:p>
      <w:pPr>
        <w:jc w:val="left"/>
      </w:pPr>
      <w:r>
        <w:rPr>
          <w:b w:val="0"/>
          <w:i w:val="0"/>
          <w:sz w:val="22"/>
        </w:rPr>
        <w:t>- Sends email using Nodemailer.</w:t>
      </w:r>
    </w:p>
    <w:p>
      <w:pPr>
        <w:jc w:val="left"/>
      </w:pPr>
      <w:r>
        <w:rPr>
          <w:b w:val="0"/>
          <w:i w:val="0"/>
          <w:sz w:val="22"/>
        </w:rPr>
        <w:t>- Uploaded file sent as email attachment.</w:t>
      </w:r>
    </w:p>
    <w:p>
      <w:pPr>
        <w:pStyle w:val="Heading2"/>
      </w:pPr>
      <w:r>
        <w:t>🔧 Architecture</w:t>
      </w:r>
    </w:p>
    <w:p>
      <w:pPr>
        <w:jc w:val="left"/>
      </w:pPr>
      <w:r>
        <w:rPr>
          <w:b w:val="0"/>
          <w:i w:val="0"/>
          <w:sz w:val="22"/>
        </w:rPr>
        <w:t>Frontend (React + Vite)</w:t>
      </w:r>
    </w:p>
    <w:p>
      <w:pPr>
        <w:jc w:val="left"/>
      </w:pPr>
      <w:r>
        <w:rPr>
          <w:b w:val="0"/>
          <w:i w:val="0"/>
          <w:sz w:val="22"/>
        </w:rPr>
        <w:t>|</w:t>
      </w:r>
    </w:p>
    <w:p>
      <w:pPr>
        <w:jc w:val="left"/>
      </w:pPr>
      <w:r>
        <w:rPr>
          <w:b w:val="0"/>
          <w:i w:val="0"/>
          <w:sz w:val="22"/>
        </w:rPr>
        <w:t>|---&gt; Sends FormData via POST to /send-email</w:t>
      </w:r>
    </w:p>
    <w:p>
      <w:pPr>
        <w:jc w:val="left"/>
      </w:pPr>
      <w:r>
        <w:rPr>
          <w:b w:val="0"/>
          <w:i w:val="0"/>
          <w:sz w:val="22"/>
        </w:rPr>
        <w:t>|</w:t>
      </w:r>
    </w:p>
    <w:p>
      <w:pPr>
        <w:jc w:val="left"/>
      </w:pPr>
      <w:r>
        <w:rPr>
          <w:b w:val="0"/>
          <w:i w:val="0"/>
          <w:sz w:val="22"/>
        </w:rPr>
        <w:t>Backend (Node.js + Express)</w:t>
      </w:r>
    </w:p>
    <w:p>
      <w:pPr>
        <w:jc w:val="left"/>
      </w:pPr>
      <w:r>
        <w:rPr>
          <w:b w:val="0"/>
          <w:i w:val="0"/>
          <w:sz w:val="22"/>
        </w:rPr>
        <w:t>|</w:t>
      </w:r>
    </w:p>
    <w:p>
      <w:pPr>
        <w:jc w:val="left"/>
      </w:pPr>
      <w:r>
        <w:rPr>
          <w:b w:val="0"/>
          <w:i w:val="0"/>
          <w:sz w:val="22"/>
        </w:rPr>
        <w:t>|---&gt; Processes data and file</w:t>
      </w:r>
    </w:p>
    <w:p>
      <w:pPr>
        <w:jc w:val="left"/>
      </w:pPr>
      <w:r>
        <w:rPr>
          <w:b w:val="0"/>
          <w:i w:val="0"/>
          <w:sz w:val="22"/>
        </w:rPr>
        <w:t>|---&gt; Sends via Nodemailer to destination email</w:t>
      </w:r>
    </w:p>
    <w:p>
      <w:pPr>
        <w:pStyle w:val="Heading2"/>
      </w:pPr>
      <w:r>
        <w:t>🖥️ Frontend</w:t>
      </w:r>
    </w:p>
    <w:p>
      <w:pPr>
        <w:jc w:val="left"/>
      </w:pPr>
      <w:r>
        <w:rPr>
          <w:b w:val="0"/>
          <w:i w:val="0"/>
          <w:sz w:val="22"/>
        </w:rPr>
        <w:t>Tech Stack: React, Vite, Framer Motion</w:t>
      </w:r>
    </w:p>
    <w:p>
      <w:pPr>
        <w:jc w:val="left"/>
      </w:pPr>
      <w:r>
        <w:rPr>
          <w:b w:val="0"/>
          <w:i w:val="0"/>
          <w:sz w:val="22"/>
        </w:rPr>
        <w:t>Deployment: Render (Static Site)</w:t>
      </w:r>
    </w:p>
    <w:p>
      <w:pPr>
        <w:jc w:val="left"/>
      </w:pPr>
      <w:r>
        <w:rPr>
          <w:b w:val="0"/>
          <w:i w:val="0"/>
          <w:sz w:val="22"/>
        </w:rPr>
        <w:t>Build Command: npm run build</w:t>
      </w:r>
    </w:p>
    <w:p>
      <w:pPr>
        <w:jc w:val="left"/>
      </w:pPr>
      <w:r>
        <w:rPr>
          <w:b w:val="0"/>
          <w:i w:val="0"/>
          <w:sz w:val="22"/>
        </w:rPr>
        <w:t>Publish Directory: dist</w:t>
      </w:r>
    </w:p>
    <w:p>
      <w:pPr>
        <w:jc w:val="left"/>
      </w:pPr>
      <w:r>
        <w:rPr>
          <w:b w:val="0"/>
          <w:i w:val="0"/>
          <w:sz w:val="22"/>
        </w:rPr>
        <w:t>Structure:</w:t>
      </w:r>
    </w:p>
    <w:p>
      <w:pPr>
        <w:jc w:val="left"/>
      </w:pPr>
      <w:r>
        <w:rPr>
          <w:b w:val="0"/>
          <w:i w:val="0"/>
          <w:sz w:val="22"/>
        </w:rPr>
        <w:br/>
        <w:t>frontend_chatbot/</w:t>
        <w:br/>
        <w:t>├── src/</w:t>
        <w:br/>
        <w:t>│   ├── main.jsx</w:t>
        <w:br/>
        <w:t>│   ├── App.jsx</w:t>
        <w:br/>
        <w:t>│   ├── chatbot.css</w:t>
        <w:br/>
        <w:t>│   └── components/</w:t>
        <w:br/>
        <w:t>│       └── AnimatedChatBot.jsx</w:t>
        <w:br/>
        <w:t>├── public/</w:t>
        <w:br/>
        <w:t>│   └── index.html</w:t>
        <w:br/>
        <w:t>├── package.json</w:t>
        <w:br/>
        <w:t>├── vite.config.js</w:t>
        <w:br/>
      </w:r>
    </w:p>
    <w:p>
      <w:pPr>
        <w:pStyle w:val="Heading2"/>
      </w:pPr>
      <w:r>
        <w:t>⚙️ Backend</w:t>
      </w:r>
    </w:p>
    <w:p>
      <w:pPr>
        <w:jc w:val="left"/>
      </w:pPr>
      <w:r>
        <w:rPr>
          <w:b w:val="0"/>
          <w:i w:val="0"/>
          <w:sz w:val="22"/>
        </w:rPr>
        <w:t>Tech Stack: Node.js, Express, Nodemailer, Multer, dotenv</w:t>
      </w:r>
    </w:p>
    <w:p>
      <w:pPr>
        <w:jc w:val="left"/>
      </w:pPr>
      <w:r>
        <w:rPr>
          <w:b w:val="0"/>
          <w:i w:val="0"/>
          <w:sz w:val="22"/>
        </w:rPr>
        <w:t>Endpoint: POST /send-email</w:t>
      </w:r>
    </w:p>
    <w:p>
      <w:pPr>
        <w:jc w:val="left"/>
      </w:pPr>
      <w:r>
        <w:rPr>
          <w:b w:val="0"/>
          <w:i w:val="0"/>
          <w:sz w:val="22"/>
        </w:rPr>
        <w:t>Environment Variables:</w:t>
      </w:r>
    </w:p>
    <w:p>
      <w:pPr>
        <w:jc w:val="left"/>
      </w:pPr>
      <w:r>
        <w:rPr>
          <w:b w:val="0"/>
          <w:i w:val="0"/>
          <w:sz w:val="22"/>
        </w:rPr>
        <w:t>EMAIL_USER=your_email@gmail.com</w:t>
      </w:r>
    </w:p>
    <w:p>
      <w:pPr>
        <w:jc w:val="left"/>
      </w:pPr>
      <w:r>
        <w:rPr>
          <w:b w:val="0"/>
          <w:i w:val="0"/>
          <w:sz w:val="22"/>
        </w:rPr>
        <w:t>EMAIL_PASS=your_app_password</w:t>
      </w:r>
    </w:p>
    <w:p>
      <w:pPr>
        <w:jc w:val="left"/>
      </w:pPr>
      <w:r>
        <w:rPr>
          <w:b w:val="0"/>
          <w:i w:val="0"/>
          <w:sz w:val="22"/>
        </w:rPr>
        <w:t>Deployment: Render (Web Service)</w:t>
      </w:r>
    </w:p>
    <w:p>
      <w:pPr>
        <w:jc w:val="left"/>
      </w:pPr>
      <w:r>
        <w:rPr>
          <w:b w:val="0"/>
          <w:i w:val="0"/>
          <w:sz w:val="22"/>
        </w:rPr>
        <w:t>Start Command: node index.js</w:t>
      </w:r>
    </w:p>
    <w:p>
      <w:pPr>
        <w:pStyle w:val="Heading2"/>
      </w:pPr>
      <w:r>
        <w:t>✅ Validation &amp; Error Handling</w:t>
      </w:r>
    </w:p>
    <w:p>
      <w:pPr>
        <w:jc w:val="left"/>
      </w:pPr>
      <w:r>
        <w:rPr>
          <w:b w:val="0"/>
          <w:i w:val="0"/>
          <w:sz w:val="22"/>
        </w:rPr>
        <w:t>- Email format validated using RegEx.</w:t>
      </w:r>
    </w:p>
    <w:p>
      <w:pPr>
        <w:jc w:val="left"/>
      </w:pPr>
      <w:r>
        <w:rPr>
          <w:b w:val="0"/>
          <w:i w:val="0"/>
          <w:sz w:val="22"/>
        </w:rPr>
        <w:t>- File type/size not restricted (but can be added).</w:t>
      </w:r>
    </w:p>
    <w:p>
      <w:pPr>
        <w:jc w:val="left"/>
      </w:pPr>
      <w:r>
        <w:rPr>
          <w:b w:val="0"/>
          <w:i w:val="0"/>
          <w:sz w:val="22"/>
        </w:rPr>
        <w:t>- Displays response messages based on server status.</w:t>
      </w:r>
    </w:p>
    <w:p>
      <w:pPr>
        <w:pStyle w:val="Heading2"/>
      </w:pPr>
      <w:r>
        <w:t>🧪 Testing</w:t>
      </w:r>
    </w:p>
    <w:p>
      <w:pPr>
        <w:jc w:val="left"/>
      </w:pPr>
      <w:r>
        <w:rPr>
          <w:b w:val="0"/>
          <w:i w:val="0"/>
          <w:sz w:val="22"/>
        </w:rPr>
        <w:t>- Manual testing with different file types and input flows.</w:t>
      </w:r>
    </w:p>
    <w:p>
      <w:pPr>
        <w:jc w:val="left"/>
      </w:pPr>
      <w:r>
        <w:rPr>
          <w:b w:val="0"/>
          <w:i w:val="0"/>
          <w:sz w:val="22"/>
        </w:rPr>
        <w:t>- Check for:</w:t>
      </w:r>
    </w:p>
    <w:p>
      <w:pPr>
        <w:jc w:val="left"/>
      </w:pPr>
      <w:r>
        <w:rPr>
          <w:b w:val="0"/>
          <w:i w:val="0"/>
          <w:sz w:val="22"/>
        </w:rPr>
        <w:t xml:space="preserve">  - Successful email delivery</w:t>
      </w:r>
    </w:p>
    <w:p>
      <w:pPr>
        <w:jc w:val="left"/>
      </w:pPr>
      <w:r>
        <w:rPr>
          <w:b w:val="0"/>
          <w:i w:val="0"/>
          <w:sz w:val="22"/>
        </w:rPr>
        <w:t xml:space="preserve">  - File attached</w:t>
      </w:r>
    </w:p>
    <w:p>
      <w:pPr>
        <w:jc w:val="left"/>
      </w:pPr>
      <w:r>
        <w:rPr>
          <w:b w:val="0"/>
          <w:i w:val="0"/>
          <w:sz w:val="22"/>
        </w:rPr>
        <w:t xml:space="preserve">  - Input validation</w:t>
      </w:r>
    </w:p>
    <w:p>
      <w:pPr>
        <w:jc w:val="left"/>
      </w:pPr>
      <w:r>
        <w:rPr>
          <w:b w:val="0"/>
          <w:i w:val="0"/>
          <w:sz w:val="22"/>
        </w:rPr>
        <w:t xml:space="preserve">  - UI animations</w:t>
      </w:r>
    </w:p>
    <w:p>
      <w:pPr>
        <w:jc w:val="left"/>
      </w:pPr>
      <w:r>
        <w:rPr>
          <w:b w:val="0"/>
          <w:i w:val="0"/>
          <w:sz w:val="22"/>
        </w:rPr>
        <w:t xml:space="preserve">  - Joke API fallback</w:t>
      </w:r>
    </w:p>
    <w:p>
      <w:pPr>
        <w:jc w:val="left"/>
      </w:pPr>
      <w:r>
        <w:rPr>
          <w:b w:val="0"/>
          <w:i w:val="0"/>
          <w:sz w:val="22"/>
        </w:rPr>
        <w:t xml:space="preserve">  - Voice input functionality</w:t>
      </w:r>
    </w:p>
    <w:p>
      <w:pPr>
        <w:pStyle w:val="Heading2"/>
      </w:pPr>
      <w:r>
        <w:t>🚀 Future Enhancements</w:t>
      </w:r>
    </w:p>
    <w:p>
      <w:pPr>
        <w:jc w:val="left"/>
      </w:pPr>
      <w:r>
        <w:rPr>
          <w:b w:val="0"/>
          <w:i w:val="0"/>
          <w:sz w:val="22"/>
        </w:rPr>
        <w:t>- Add image and audio support</w:t>
      </w:r>
    </w:p>
    <w:p>
      <w:pPr>
        <w:jc w:val="left"/>
      </w:pPr>
      <w:r>
        <w:rPr>
          <w:b w:val="0"/>
          <w:i w:val="0"/>
          <w:sz w:val="22"/>
        </w:rPr>
        <w:t>- User login / auth</w:t>
      </w:r>
    </w:p>
    <w:p>
      <w:pPr>
        <w:jc w:val="left"/>
      </w:pPr>
      <w:r>
        <w:rPr>
          <w:b w:val="0"/>
          <w:i w:val="0"/>
          <w:sz w:val="22"/>
        </w:rPr>
        <w:t>- AI model integration for smarter replies</w:t>
      </w:r>
    </w:p>
    <w:p>
      <w:pPr>
        <w:jc w:val="left"/>
      </w:pPr>
      <w:r>
        <w:rPr>
          <w:b w:val="0"/>
          <w:i w:val="0"/>
          <w:sz w:val="22"/>
        </w:rPr>
        <w:t>- Save chat history to database</w:t>
      </w:r>
    </w:p>
    <w:p>
      <w:pPr>
        <w:jc w:val="left"/>
      </w:pPr>
      <w:r>
        <w:rPr>
          <w:b w:val="0"/>
          <w:i w:val="0"/>
          <w:sz w:val="22"/>
        </w:rPr>
        <w:t>- Add bot typing animation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